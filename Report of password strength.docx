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4BE80" w14:textId="77777777" w:rsidR="00BB736C" w:rsidRDefault="00000000">
      <w:pPr>
        <w:pStyle w:val="Title"/>
      </w:pPr>
      <w:r>
        <w:t>Task 6: Create a Strong Password and Evaluate Its Strength</w:t>
      </w:r>
    </w:p>
    <w:p w14:paraId="059CF3F8" w14:textId="77777777" w:rsidR="00BB736C" w:rsidRDefault="00000000">
      <w:pPr>
        <w:pStyle w:val="Heading2"/>
      </w:pPr>
      <w:r>
        <w:t>Objective</w:t>
      </w:r>
    </w:p>
    <w:p w14:paraId="71481ECC" w14:textId="77777777" w:rsidR="00BB736C" w:rsidRDefault="00000000">
      <w:r>
        <w:t>To create passwords of varying complexity, evaluate their strength using online tools, and understand how complexity impacts password security.</w:t>
      </w:r>
    </w:p>
    <w:p w14:paraId="76D270AA" w14:textId="77777777" w:rsidR="00BB736C" w:rsidRDefault="00000000">
      <w:pPr>
        <w:pStyle w:val="Heading2"/>
      </w:pPr>
      <w:r>
        <w:t>Tools Used</w:t>
      </w:r>
    </w:p>
    <w:p w14:paraId="02393401" w14:textId="0640B741" w:rsidR="00BB736C" w:rsidRDefault="00000000">
      <w:r>
        <w:t>• PasswordMeter.com (</w:t>
      </w:r>
      <w:hyperlink r:id="rId6" w:history="1">
        <w:r w:rsidR="003444CB" w:rsidRPr="00626337">
          <w:rPr>
            <w:rStyle w:val="Hyperlink"/>
          </w:rPr>
          <w:t>https://www.passwordmeter.com</w:t>
        </w:r>
      </w:hyperlink>
      <w:r>
        <w:t>)</w:t>
      </w:r>
    </w:p>
    <w:p w14:paraId="19865477" w14:textId="45D46CFD" w:rsidR="003444CB" w:rsidRDefault="003444CB">
      <w:r>
        <w:t xml:space="preserve">                                                (or)</w:t>
      </w:r>
    </w:p>
    <w:p w14:paraId="678CC2C8" w14:textId="77777777" w:rsidR="00BB736C" w:rsidRDefault="00000000">
      <w:r>
        <w:t>• Security.org Password Strength Test (https://www.security.org/how-secure-is-my-password/)</w:t>
      </w:r>
    </w:p>
    <w:p w14:paraId="1E196A3F" w14:textId="77777777" w:rsidR="00BB736C" w:rsidRDefault="00000000">
      <w:pPr>
        <w:pStyle w:val="Heading2"/>
      </w:pPr>
      <w:r>
        <w:t>Passwords Created &amp; Evaluation Results</w:t>
      </w:r>
    </w:p>
    <w:p w14:paraId="500DB978" w14:textId="77777777" w:rsidR="00BB736C" w:rsidRDefault="00000000">
      <w:pPr>
        <w:pStyle w:val="Heading3"/>
      </w:pPr>
      <w:r>
        <w:t>1. Medium Strength (Better, but Still Predictable)</w:t>
      </w:r>
    </w:p>
    <w:tbl>
      <w:tblPr>
        <w:tblW w:w="0" w:type="auto"/>
        <w:jc w:val="center"/>
        <w:tblLook w:val="04A0" w:firstRow="1" w:lastRow="0" w:firstColumn="1" w:lastColumn="0" w:noHBand="0" w:noVBand="1"/>
      </w:tblPr>
      <w:tblGrid>
        <w:gridCol w:w="2160"/>
        <w:gridCol w:w="2160"/>
        <w:gridCol w:w="2160"/>
        <w:gridCol w:w="2160"/>
      </w:tblGrid>
      <w:tr w:rsidR="00BB736C" w14:paraId="4E3DEA3E" w14:textId="77777777">
        <w:trPr>
          <w:jc w:val="center"/>
        </w:trPr>
        <w:tc>
          <w:tcPr>
            <w:tcW w:w="2160" w:type="dxa"/>
          </w:tcPr>
          <w:p w14:paraId="39910E7B" w14:textId="77777777" w:rsidR="00BB736C" w:rsidRDefault="00000000">
            <w:r>
              <w:t>Password</w:t>
            </w:r>
          </w:p>
        </w:tc>
        <w:tc>
          <w:tcPr>
            <w:tcW w:w="2160" w:type="dxa"/>
          </w:tcPr>
          <w:p w14:paraId="0CE54F04" w14:textId="77777777" w:rsidR="00BB736C" w:rsidRDefault="00000000">
            <w:r>
              <w:t>Score (PasswordMeter)</w:t>
            </w:r>
          </w:p>
        </w:tc>
        <w:tc>
          <w:tcPr>
            <w:tcW w:w="2160" w:type="dxa"/>
          </w:tcPr>
          <w:p w14:paraId="5415071F" w14:textId="77777777" w:rsidR="00BB736C" w:rsidRDefault="00000000">
            <w:r>
              <w:t>Crack Time Estimate</w:t>
            </w:r>
          </w:p>
        </w:tc>
        <w:tc>
          <w:tcPr>
            <w:tcW w:w="2160" w:type="dxa"/>
          </w:tcPr>
          <w:p w14:paraId="45BF12B8" w14:textId="77777777" w:rsidR="00BB736C" w:rsidRDefault="00000000">
            <w:r>
              <w:t>Feedback Summary</w:t>
            </w:r>
          </w:p>
        </w:tc>
      </w:tr>
      <w:tr w:rsidR="00BB736C" w14:paraId="758A3649" w14:textId="77777777">
        <w:trPr>
          <w:jc w:val="center"/>
        </w:trPr>
        <w:tc>
          <w:tcPr>
            <w:tcW w:w="2160" w:type="dxa"/>
          </w:tcPr>
          <w:p w14:paraId="38503EB7" w14:textId="4D8C02E6" w:rsidR="00BB736C" w:rsidRDefault="003444CB">
            <w:r>
              <w:t>Ro@hita</w:t>
            </w:r>
            <w:r w:rsidR="00000000">
              <w:t>2006</w:t>
            </w:r>
          </w:p>
        </w:tc>
        <w:tc>
          <w:tcPr>
            <w:tcW w:w="2160" w:type="dxa"/>
          </w:tcPr>
          <w:p w14:paraId="7982C56C" w14:textId="77777777" w:rsidR="00BB736C" w:rsidRDefault="00000000">
            <w:r>
              <w:t>62%</w:t>
            </w:r>
          </w:p>
        </w:tc>
        <w:tc>
          <w:tcPr>
            <w:tcW w:w="2160" w:type="dxa"/>
          </w:tcPr>
          <w:p w14:paraId="28DCC35C" w14:textId="77777777" w:rsidR="00BB736C" w:rsidRDefault="00000000">
            <w:r>
              <w:t>A few hours</w:t>
            </w:r>
          </w:p>
        </w:tc>
        <w:tc>
          <w:tcPr>
            <w:tcW w:w="2160" w:type="dxa"/>
          </w:tcPr>
          <w:p w14:paraId="383F7577" w14:textId="77777777" w:rsidR="00BB736C" w:rsidRDefault="00000000">
            <w:r>
              <w:t>Better than basic, but still includes name clearly</w:t>
            </w:r>
          </w:p>
        </w:tc>
      </w:tr>
      <w:tr w:rsidR="00BB736C" w14:paraId="6447AF1B" w14:textId="77777777">
        <w:trPr>
          <w:jc w:val="center"/>
        </w:trPr>
        <w:tc>
          <w:tcPr>
            <w:tcW w:w="2160" w:type="dxa"/>
          </w:tcPr>
          <w:p w14:paraId="5251897A" w14:textId="37AB09F5" w:rsidR="00BB736C" w:rsidRDefault="003444CB">
            <w:r>
              <w:t>Rohita</w:t>
            </w:r>
            <w:r w:rsidR="00000000">
              <w:t>_420</w:t>
            </w:r>
          </w:p>
        </w:tc>
        <w:tc>
          <w:tcPr>
            <w:tcW w:w="2160" w:type="dxa"/>
          </w:tcPr>
          <w:p w14:paraId="1D13EA02" w14:textId="77777777" w:rsidR="00BB736C" w:rsidRDefault="00000000">
            <w:r>
              <w:t>58%</w:t>
            </w:r>
          </w:p>
        </w:tc>
        <w:tc>
          <w:tcPr>
            <w:tcW w:w="2160" w:type="dxa"/>
          </w:tcPr>
          <w:p w14:paraId="20051CA7" w14:textId="77777777" w:rsidR="00BB736C" w:rsidRDefault="00000000">
            <w:r>
              <w:t>A few minutes</w:t>
            </w:r>
          </w:p>
        </w:tc>
        <w:tc>
          <w:tcPr>
            <w:tcW w:w="2160" w:type="dxa"/>
          </w:tcPr>
          <w:p w14:paraId="7F2908E8" w14:textId="77777777" w:rsidR="00BB736C" w:rsidRDefault="00000000">
            <w:r>
              <w:t>Use of symbol helps, but still predictable</w:t>
            </w:r>
          </w:p>
        </w:tc>
      </w:tr>
      <w:tr w:rsidR="00BB736C" w14:paraId="01E68845" w14:textId="77777777">
        <w:trPr>
          <w:jc w:val="center"/>
        </w:trPr>
        <w:tc>
          <w:tcPr>
            <w:tcW w:w="2160" w:type="dxa"/>
          </w:tcPr>
          <w:p w14:paraId="2D157E58" w14:textId="3D15C865" w:rsidR="00BB736C" w:rsidRDefault="003444CB">
            <w:r>
              <w:t>18Rohita</w:t>
            </w:r>
            <w:r w:rsidR="00000000">
              <w:t>06</w:t>
            </w:r>
          </w:p>
        </w:tc>
        <w:tc>
          <w:tcPr>
            <w:tcW w:w="2160" w:type="dxa"/>
          </w:tcPr>
          <w:p w14:paraId="2C9CC026" w14:textId="77777777" w:rsidR="00BB736C" w:rsidRDefault="00000000">
            <w:r>
              <w:t>60%</w:t>
            </w:r>
          </w:p>
        </w:tc>
        <w:tc>
          <w:tcPr>
            <w:tcW w:w="2160" w:type="dxa"/>
          </w:tcPr>
          <w:p w14:paraId="148444E7" w14:textId="77777777" w:rsidR="00BB736C" w:rsidRDefault="00000000">
            <w:r>
              <w:t>A few hours</w:t>
            </w:r>
          </w:p>
        </w:tc>
        <w:tc>
          <w:tcPr>
            <w:tcW w:w="2160" w:type="dxa"/>
          </w:tcPr>
          <w:p w14:paraId="31541641" w14:textId="77777777" w:rsidR="00BB736C" w:rsidRDefault="00000000">
            <w:r>
              <w:t>Slight pattern variation, still name-based</w:t>
            </w:r>
          </w:p>
        </w:tc>
      </w:tr>
      <w:tr w:rsidR="00BB736C" w14:paraId="68C7B111" w14:textId="77777777">
        <w:trPr>
          <w:jc w:val="center"/>
        </w:trPr>
        <w:tc>
          <w:tcPr>
            <w:tcW w:w="2160" w:type="dxa"/>
          </w:tcPr>
          <w:p w14:paraId="04066B94" w14:textId="59CCEE0D" w:rsidR="00BB736C" w:rsidRDefault="003444CB">
            <w:r>
              <w:t>Ro</w:t>
            </w:r>
            <w:r w:rsidR="00000000">
              <w:t>@</w:t>
            </w:r>
            <w:r>
              <w:t>i</w:t>
            </w:r>
            <w:r w:rsidR="00000000">
              <w:t>@</w:t>
            </w:r>
            <w:r>
              <w:t>a</w:t>
            </w:r>
            <w:r w:rsidR="00000000">
              <w:t>420</w:t>
            </w:r>
          </w:p>
        </w:tc>
        <w:tc>
          <w:tcPr>
            <w:tcW w:w="2160" w:type="dxa"/>
          </w:tcPr>
          <w:p w14:paraId="0559BC34" w14:textId="77777777" w:rsidR="00BB736C" w:rsidRDefault="00000000">
            <w:r>
              <w:t>65%</w:t>
            </w:r>
          </w:p>
        </w:tc>
        <w:tc>
          <w:tcPr>
            <w:tcW w:w="2160" w:type="dxa"/>
          </w:tcPr>
          <w:p w14:paraId="5E95BA2C" w14:textId="77777777" w:rsidR="00BB736C" w:rsidRDefault="00000000">
            <w:r>
              <w:t>Several hours</w:t>
            </w:r>
          </w:p>
        </w:tc>
        <w:tc>
          <w:tcPr>
            <w:tcW w:w="2160" w:type="dxa"/>
          </w:tcPr>
          <w:p w14:paraId="311409C6" w14:textId="77777777" w:rsidR="00BB736C" w:rsidRDefault="00000000">
            <w:r>
              <w:t>Improved with substitutions, but still recognizable</w:t>
            </w:r>
          </w:p>
        </w:tc>
      </w:tr>
    </w:tbl>
    <w:p w14:paraId="4FE0C599" w14:textId="77777777" w:rsidR="00BB736C" w:rsidRDefault="00000000">
      <w:r>
        <w:t>Medium Security Insight: These passwords show moderate improvement by adding symbols and mixing numbers but are still vulnerable due to the presence of a recognizable name (Prakanth).</w:t>
      </w:r>
    </w:p>
    <w:p w14:paraId="7D09520C" w14:textId="77777777" w:rsidR="00BB736C" w:rsidRDefault="00000000">
      <w:pPr>
        <w:pStyle w:val="Heading3"/>
      </w:pPr>
      <w:r>
        <w:t>2. Strong Passwords (High Security)</w:t>
      </w:r>
    </w:p>
    <w:tbl>
      <w:tblPr>
        <w:tblW w:w="0" w:type="auto"/>
        <w:jc w:val="center"/>
        <w:tblLook w:val="04A0" w:firstRow="1" w:lastRow="0" w:firstColumn="1" w:lastColumn="0" w:noHBand="0" w:noVBand="1"/>
      </w:tblPr>
      <w:tblGrid>
        <w:gridCol w:w="2202"/>
        <w:gridCol w:w="2152"/>
        <w:gridCol w:w="2134"/>
        <w:gridCol w:w="2152"/>
      </w:tblGrid>
      <w:tr w:rsidR="00BB736C" w14:paraId="7AB23A37" w14:textId="77777777">
        <w:trPr>
          <w:jc w:val="center"/>
        </w:trPr>
        <w:tc>
          <w:tcPr>
            <w:tcW w:w="2160" w:type="dxa"/>
          </w:tcPr>
          <w:p w14:paraId="699DA3E6" w14:textId="77777777" w:rsidR="00BB736C" w:rsidRDefault="00000000">
            <w:r>
              <w:t>Password</w:t>
            </w:r>
          </w:p>
        </w:tc>
        <w:tc>
          <w:tcPr>
            <w:tcW w:w="2160" w:type="dxa"/>
          </w:tcPr>
          <w:p w14:paraId="5FA58D0A" w14:textId="77777777" w:rsidR="00BB736C" w:rsidRDefault="00000000">
            <w:r>
              <w:t>Score (PasswordMeter)</w:t>
            </w:r>
          </w:p>
        </w:tc>
        <w:tc>
          <w:tcPr>
            <w:tcW w:w="2160" w:type="dxa"/>
          </w:tcPr>
          <w:p w14:paraId="6D209458" w14:textId="77777777" w:rsidR="00BB736C" w:rsidRDefault="00000000">
            <w:r>
              <w:t>Crack Time Estimate</w:t>
            </w:r>
          </w:p>
        </w:tc>
        <w:tc>
          <w:tcPr>
            <w:tcW w:w="2160" w:type="dxa"/>
          </w:tcPr>
          <w:p w14:paraId="15E7DA66" w14:textId="77777777" w:rsidR="00BB736C" w:rsidRDefault="00000000">
            <w:r>
              <w:t>Feedback Summary</w:t>
            </w:r>
          </w:p>
        </w:tc>
      </w:tr>
      <w:tr w:rsidR="00BB736C" w14:paraId="1BD64EB9" w14:textId="77777777">
        <w:trPr>
          <w:jc w:val="center"/>
        </w:trPr>
        <w:tc>
          <w:tcPr>
            <w:tcW w:w="2160" w:type="dxa"/>
          </w:tcPr>
          <w:p w14:paraId="227054E8" w14:textId="6B920B09" w:rsidR="00BB736C" w:rsidRDefault="003444CB">
            <w:r>
              <w:lastRenderedPageBreak/>
              <w:t>Ro</w:t>
            </w:r>
            <w:r w:rsidR="00000000">
              <w:t>@</w:t>
            </w:r>
            <w:r>
              <w:t>i</w:t>
            </w:r>
            <w:r w:rsidR="00000000">
              <w:t>#</w:t>
            </w:r>
            <w:r>
              <w:t>18ta</w:t>
            </w:r>
            <w:r w:rsidR="00000000">
              <w:t>!420</w:t>
            </w:r>
          </w:p>
        </w:tc>
        <w:tc>
          <w:tcPr>
            <w:tcW w:w="2160" w:type="dxa"/>
          </w:tcPr>
          <w:p w14:paraId="4A7604C0" w14:textId="77777777" w:rsidR="00BB736C" w:rsidRDefault="00000000">
            <w:r>
              <w:t>82%</w:t>
            </w:r>
          </w:p>
        </w:tc>
        <w:tc>
          <w:tcPr>
            <w:tcW w:w="2160" w:type="dxa"/>
          </w:tcPr>
          <w:p w14:paraId="2CA103A1" w14:textId="77777777" w:rsidR="00BB736C" w:rsidRDefault="00000000">
            <w:r>
              <w:t>Hundreds of years</w:t>
            </w:r>
          </w:p>
        </w:tc>
        <w:tc>
          <w:tcPr>
            <w:tcW w:w="2160" w:type="dxa"/>
          </w:tcPr>
          <w:p w14:paraId="38151513" w14:textId="77777777" w:rsidR="00BB736C" w:rsidRDefault="00000000">
            <w:r>
              <w:t>Good complexity, special characters, shuffled structure</w:t>
            </w:r>
          </w:p>
        </w:tc>
      </w:tr>
      <w:tr w:rsidR="00BB736C" w14:paraId="3EA7812C" w14:textId="77777777">
        <w:trPr>
          <w:jc w:val="center"/>
        </w:trPr>
        <w:tc>
          <w:tcPr>
            <w:tcW w:w="2160" w:type="dxa"/>
          </w:tcPr>
          <w:p w14:paraId="0796DA5D" w14:textId="27328014" w:rsidR="00BB736C" w:rsidRDefault="00000000">
            <w:r>
              <w:t>420_</w:t>
            </w:r>
            <w:r w:rsidR="003444CB">
              <w:t>RohI</w:t>
            </w:r>
            <w:r>
              <w:t>@</w:t>
            </w:r>
            <w:r w:rsidR="003444CB">
              <w:t>tA</w:t>
            </w:r>
            <w:r>
              <w:t>#2006!</w:t>
            </w:r>
          </w:p>
        </w:tc>
        <w:tc>
          <w:tcPr>
            <w:tcW w:w="2160" w:type="dxa"/>
          </w:tcPr>
          <w:p w14:paraId="4143DC61" w14:textId="77777777" w:rsidR="00BB736C" w:rsidRDefault="00000000">
            <w:r>
              <w:t>92%</w:t>
            </w:r>
          </w:p>
        </w:tc>
        <w:tc>
          <w:tcPr>
            <w:tcW w:w="2160" w:type="dxa"/>
          </w:tcPr>
          <w:p w14:paraId="636A50B9" w14:textId="77777777" w:rsidR="00BB736C" w:rsidRDefault="00000000">
            <w:r>
              <w:t>&gt; 100,000 years</w:t>
            </w:r>
          </w:p>
        </w:tc>
        <w:tc>
          <w:tcPr>
            <w:tcW w:w="2160" w:type="dxa"/>
          </w:tcPr>
          <w:p w14:paraId="00A7C119" w14:textId="77777777" w:rsidR="00BB736C" w:rsidRDefault="00000000">
            <w:r>
              <w:t>Strong mix of symbols, upper/lowercase, numbers</w:t>
            </w:r>
          </w:p>
        </w:tc>
      </w:tr>
      <w:tr w:rsidR="00BB736C" w14:paraId="7A07813F" w14:textId="77777777">
        <w:trPr>
          <w:jc w:val="center"/>
        </w:trPr>
        <w:tc>
          <w:tcPr>
            <w:tcW w:w="2160" w:type="dxa"/>
          </w:tcPr>
          <w:p w14:paraId="3B134B74" w14:textId="455AFD4A" w:rsidR="00BB736C" w:rsidRDefault="00000000">
            <w:r>
              <w:t>!</w:t>
            </w:r>
            <w:r w:rsidR="003444CB">
              <w:t>R</w:t>
            </w:r>
            <w:r>
              <w:t>@</w:t>
            </w:r>
            <w:r w:rsidR="003444CB">
              <w:t>oi18</w:t>
            </w:r>
            <w:r>
              <w:t>#</w:t>
            </w:r>
            <w:r w:rsidR="003444CB">
              <w:t>t4a</w:t>
            </w:r>
            <w:r>
              <w:t>420$</w:t>
            </w:r>
          </w:p>
        </w:tc>
        <w:tc>
          <w:tcPr>
            <w:tcW w:w="2160" w:type="dxa"/>
          </w:tcPr>
          <w:p w14:paraId="6E42779B" w14:textId="77777777" w:rsidR="00BB736C" w:rsidRDefault="00000000">
            <w:r>
              <w:t>95%</w:t>
            </w:r>
          </w:p>
        </w:tc>
        <w:tc>
          <w:tcPr>
            <w:tcW w:w="2160" w:type="dxa"/>
          </w:tcPr>
          <w:p w14:paraId="06F366AE" w14:textId="77777777" w:rsidR="00BB736C" w:rsidRDefault="00000000">
            <w:r>
              <w:t>3 billion years</w:t>
            </w:r>
          </w:p>
        </w:tc>
        <w:tc>
          <w:tcPr>
            <w:tcW w:w="2160" w:type="dxa"/>
          </w:tcPr>
          <w:p w14:paraId="42B6CDF1" w14:textId="77777777" w:rsidR="00BB736C" w:rsidRDefault="00000000">
            <w:r>
              <w:t>High randomness and entropy</w:t>
            </w:r>
          </w:p>
        </w:tc>
      </w:tr>
      <w:tr w:rsidR="00BB736C" w14:paraId="39ED8FBC" w14:textId="77777777">
        <w:trPr>
          <w:jc w:val="center"/>
        </w:trPr>
        <w:tc>
          <w:tcPr>
            <w:tcW w:w="2160" w:type="dxa"/>
          </w:tcPr>
          <w:p w14:paraId="0CF640E8" w14:textId="31538118" w:rsidR="00BB736C" w:rsidRDefault="003444CB">
            <w:r>
              <w:t>18RoHi</w:t>
            </w:r>
            <w:r w:rsidR="00000000">
              <w:t>!t</w:t>
            </w:r>
            <w:r>
              <w:t>a</w:t>
            </w:r>
            <w:r w:rsidR="00000000">
              <w:t>_4@20</w:t>
            </w:r>
          </w:p>
        </w:tc>
        <w:tc>
          <w:tcPr>
            <w:tcW w:w="2160" w:type="dxa"/>
          </w:tcPr>
          <w:p w14:paraId="5E24B0DD" w14:textId="77777777" w:rsidR="00BB736C" w:rsidRDefault="00000000">
            <w:r>
              <w:t>88%</w:t>
            </w:r>
          </w:p>
        </w:tc>
        <w:tc>
          <w:tcPr>
            <w:tcW w:w="2160" w:type="dxa"/>
          </w:tcPr>
          <w:p w14:paraId="40A1EB0C" w14:textId="77777777" w:rsidR="00BB736C" w:rsidRDefault="00000000">
            <w:r>
              <w:t>Hundreds of thousands of years</w:t>
            </w:r>
          </w:p>
        </w:tc>
        <w:tc>
          <w:tcPr>
            <w:tcW w:w="2160" w:type="dxa"/>
          </w:tcPr>
          <w:p w14:paraId="1EC30041" w14:textId="77777777" w:rsidR="00BB736C" w:rsidRDefault="00000000">
            <w:r>
              <w:t>Good character variety and moderate memorability</w:t>
            </w:r>
          </w:p>
        </w:tc>
      </w:tr>
    </w:tbl>
    <w:p w14:paraId="69AFFC21" w14:textId="77777777" w:rsidR="00BB736C" w:rsidRDefault="00000000">
      <w:r>
        <w:t>High Security Insight: Strong passwords hide recognizable patterns and names, include multiple character types, and exceed 12 characters.</w:t>
      </w:r>
    </w:p>
    <w:p w14:paraId="1F688037" w14:textId="77777777" w:rsidR="00BB736C" w:rsidRDefault="00000000">
      <w:pPr>
        <w:pStyle w:val="Heading2"/>
      </w:pPr>
      <w:r>
        <w:t>Password Strength Best Practices</w:t>
      </w:r>
    </w:p>
    <w:p w14:paraId="070B8BFC" w14:textId="77777777" w:rsidR="00BB736C" w:rsidRDefault="00000000">
      <w:r>
        <w:t>✅ Use at least 12 characters</w:t>
      </w:r>
    </w:p>
    <w:p w14:paraId="6105F965" w14:textId="77777777" w:rsidR="00BB736C" w:rsidRDefault="00000000">
      <w:r>
        <w:t>✅ Mix uppercase, lowercase, numbers, and special characters</w:t>
      </w:r>
    </w:p>
    <w:p w14:paraId="3D3D7008" w14:textId="77777777" w:rsidR="00BB736C" w:rsidRDefault="00000000">
      <w:r>
        <w:t>✅ Avoid using real names, dictionary words, or common patterns</w:t>
      </w:r>
    </w:p>
    <w:p w14:paraId="78FFC2A9" w14:textId="77777777" w:rsidR="00BB736C" w:rsidRDefault="00000000">
      <w:r>
        <w:t>✅ Prefer randomized structures or passphrases</w:t>
      </w:r>
    </w:p>
    <w:p w14:paraId="06DBD2D8" w14:textId="77777777" w:rsidR="00BB736C" w:rsidRDefault="00000000">
      <w:r>
        <w:t>✅ Consider password managers to store and generate strong passwords</w:t>
      </w:r>
    </w:p>
    <w:p w14:paraId="3A346F47" w14:textId="77777777" w:rsidR="00BB736C" w:rsidRDefault="00000000">
      <w:pPr>
        <w:pStyle w:val="Heading2"/>
      </w:pPr>
      <w:r>
        <w:t>Common Password Attacks:</w:t>
      </w:r>
    </w:p>
    <w:tbl>
      <w:tblPr>
        <w:tblW w:w="0" w:type="auto"/>
        <w:jc w:val="center"/>
        <w:tblLook w:val="04A0" w:firstRow="1" w:lastRow="0" w:firstColumn="1" w:lastColumn="0" w:noHBand="0" w:noVBand="1"/>
      </w:tblPr>
      <w:tblGrid>
        <w:gridCol w:w="4320"/>
        <w:gridCol w:w="4320"/>
      </w:tblGrid>
      <w:tr w:rsidR="00BB736C" w14:paraId="5466EBA4" w14:textId="77777777">
        <w:trPr>
          <w:jc w:val="center"/>
        </w:trPr>
        <w:tc>
          <w:tcPr>
            <w:tcW w:w="4320" w:type="dxa"/>
          </w:tcPr>
          <w:p w14:paraId="089DC339" w14:textId="77777777" w:rsidR="00BB736C" w:rsidRDefault="00000000">
            <w:r>
              <w:t>Attack Type</w:t>
            </w:r>
          </w:p>
        </w:tc>
        <w:tc>
          <w:tcPr>
            <w:tcW w:w="4320" w:type="dxa"/>
          </w:tcPr>
          <w:p w14:paraId="27571FAD" w14:textId="77777777" w:rsidR="00BB736C" w:rsidRDefault="00000000">
            <w:r>
              <w:t>Description</w:t>
            </w:r>
          </w:p>
        </w:tc>
      </w:tr>
      <w:tr w:rsidR="00BB736C" w14:paraId="0D484ABB" w14:textId="77777777">
        <w:trPr>
          <w:jc w:val="center"/>
        </w:trPr>
        <w:tc>
          <w:tcPr>
            <w:tcW w:w="4320" w:type="dxa"/>
          </w:tcPr>
          <w:p w14:paraId="0B6ACA79" w14:textId="77777777" w:rsidR="00BB736C" w:rsidRDefault="00000000">
            <w:r>
              <w:t>Brute Force</w:t>
            </w:r>
          </w:p>
        </w:tc>
        <w:tc>
          <w:tcPr>
            <w:tcW w:w="4320" w:type="dxa"/>
          </w:tcPr>
          <w:p w14:paraId="1AE639E8" w14:textId="77777777" w:rsidR="00BB736C" w:rsidRDefault="00000000">
            <w:r>
              <w:t>Tries all possible combinations — long, complex passwords reduce risk</w:t>
            </w:r>
          </w:p>
        </w:tc>
      </w:tr>
      <w:tr w:rsidR="00BB736C" w14:paraId="1EB0FC80" w14:textId="77777777">
        <w:trPr>
          <w:jc w:val="center"/>
        </w:trPr>
        <w:tc>
          <w:tcPr>
            <w:tcW w:w="4320" w:type="dxa"/>
          </w:tcPr>
          <w:p w14:paraId="2967AC6B" w14:textId="77777777" w:rsidR="00BB736C" w:rsidRDefault="00000000">
            <w:r>
              <w:t>Dictionary Attack</w:t>
            </w:r>
          </w:p>
        </w:tc>
        <w:tc>
          <w:tcPr>
            <w:tcW w:w="4320" w:type="dxa"/>
          </w:tcPr>
          <w:p w14:paraId="094E5F77" w14:textId="77777777" w:rsidR="00BB736C" w:rsidRDefault="00000000">
            <w:r>
              <w:t>Uses a list of common or leaked passwords — avoid common names or word-based combos</w:t>
            </w:r>
          </w:p>
        </w:tc>
      </w:tr>
      <w:tr w:rsidR="00BB736C" w14:paraId="457344F9" w14:textId="77777777">
        <w:trPr>
          <w:jc w:val="center"/>
        </w:trPr>
        <w:tc>
          <w:tcPr>
            <w:tcW w:w="4320" w:type="dxa"/>
          </w:tcPr>
          <w:p w14:paraId="06D36AAF" w14:textId="77777777" w:rsidR="00BB736C" w:rsidRDefault="00000000">
            <w:r>
              <w:t>Credential Stuffing</w:t>
            </w:r>
          </w:p>
        </w:tc>
        <w:tc>
          <w:tcPr>
            <w:tcW w:w="4320" w:type="dxa"/>
          </w:tcPr>
          <w:p w14:paraId="77B0672E" w14:textId="77777777" w:rsidR="00BB736C" w:rsidRDefault="00000000">
            <w:r>
              <w:t>Reuses leaked usernames/passwords from other sites — never reuse passwords</w:t>
            </w:r>
          </w:p>
        </w:tc>
      </w:tr>
      <w:tr w:rsidR="00BB736C" w14:paraId="2A7B4775" w14:textId="77777777">
        <w:trPr>
          <w:jc w:val="center"/>
        </w:trPr>
        <w:tc>
          <w:tcPr>
            <w:tcW w:w="4320" w:type="dxa"/>
          </w:tcPr>
          <w:p w14:paraId="7229E8A2" w14:textId="77777777" w:rsidR="00BB736C" w:rsidRDefault="00000000">
            <w:r>
              <w:t>Phishing/Social Engineering</w:t>
            </w:r>
          </w:p>
        </w:tc>
        <w:tc>
          <w:tcPr>
            <w:tcW w:w="4320" w:type="dxa"/>
          </w:tcPr>
          <w:p w14:paraId="4CCE896F" w14:textId="77777777" w:rsidR="00BB736C" w:rsidRDefault="00000000">
            <w:r>
              <w:t>Tricks user into giving passwords — complexity helps if leaked</w:t>
            </w:r>
          </w:p>
        </w:tc>
      </w:tr>
    </w:tbl>
    <w:p w14:paraId="56712F11" w14:textId="77777777" w:rsidR="00BB736C" w:rsidRDefault="00000000">
      <w:pPr>
        <w:pStyle w:val="Heading2"/>
      </w:pPr>
      <w:r>
        <w:lastRenderedPageBreak/>
        <w:t>How Password Complexity Affects Security</w:t>
      </w:r>
    </w:p>
    <w:p w14:paraId="4F2777AA" w14:textId="75F5A31C" w:rsidR="00BB736C" w:rsidRDefault="00000000">
      <w:r>
        <w:t>• Password complexity increases the number of guesses required, exponentially boosting resistance to brute-force attacks.</w:t>
      </w:r>
      <w:r>
        <w:br/>
        <w:t>• Length and diversity (e.g., symbols, case changes) greatly increase entropy (randomness).</w:t>
      </w:r>
      <w:r>
        <w:br/>
        <w:t>• Predictable or personal passwords, even if long, are still at risk from dictionary or targeted attacks.</w:t>
      </w:r>
      <w:r>
        <w:br/>
        <w:t>• Passwords like 420_</w:t>
      </w:r>
      <w:r w:rsidR="003444CB">
        <w:t>RohI</w:t>
      </w:r>
      <w:r>
        <w:t>@</w:t>
      </w:r>
      <w:r w:rsidR="003444CB">
        <w:t>tA</w:t>
      </w:r>
      <w:r>
        <w:t xml:space="preserve">#2006! take millions to billions of years to crack, while </w:t>
      </w:r>
      <w:r w:rsidR="003444CB">
        <w:t xml:space="preserve">Rohita18 </w:t>
      </w:r>
      <w:r>
        <w:t>can be cracked instantly.</w:t>
      </w:r>
    </w:p>
    <w:p w14:paraId="3826A274" w14:textId="77777777" w:rsidR="00BB736C" w:rsidRDefault="00000000">
      <w:pPr>
        <w:pStyle w:val="Heading2"/>
      </w:pPr>
      <w:r>
        <w:t>Conclusion</w:t>
      </w:r>
    </w:p>
    <w:p w14:paraId="3D3312FC" w14:textId="77777777" w:rsidR="00BB736C" w:rsidRDefault="00000000">
      <w:r>
        <w:t>Using online tools, it's clear that name-based and short passwords are easily broken, while longer, randomized combinations provide strong security. Best practices like mixing character types and avoiding common patterns help create secure credentials suitable for sensitive accounts.</w:t>
      </w:r>
    </w:p>
    <w:sectPr w:rsidR="00BB73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8821172">
    <w:abstractNumId w:val="8"/>
  </w:num>
  <w:num w:numId="2" w16cid:durableId="650715564">
    <w:abstractNumId w:val="6"/>
  </w:num>
  <w:num w:numId="3" w16cid:durableId="1309475628">
    <w:abstractNumId w:val="5"/>
  </w:num>
  <w:num w:numId="4" w16cid:durableId="1946494142">
    <w:abstractNumId w:val="4"/>
  </w:num>
  <w:num w:numId="5" w16cid:durableId="1089277993">
    <w:abstractNumId w:val="7"/>
  </w:num>
  <w:num w:numId="6" w16cid:durableId="1095052689">
    <w:abstractNumId w:val="3"/>
  </w:num>
  <w:num w:numId="7" w16cid:durableId="535849184">
    <w:abstractNumId w:val="2"/>
  </w:num>
  <w:num w:numId="8" w16cid:durableId="296491989">
    <w:abstractNumId w:val="1"/>
  </w:num>
  <w:num w:numId="9" w16cid:durableId="132469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44CB"/>
    <w:rsid w:val="00892870"/>
    <w:rsid w:val="00AA1D8D"/>
    <w:rsid w:val="00B47730"/>
    <w:rsid w:val="00BB736C"/>
    <w:rsid w:val="00CB0664"/>
    <w:rsid w:val="00E2360F"/>
    <w:rsid w:val="00F226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276BA"/>
  <w14:defaultImageDpi w14:val="300"/>
  <w15:docId w15:val="{1B5F25CC-9750-4506-BA45-E2AE359F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444CB"/>
    <w:rPr>
      <w:color w:val="0000FF" w:themeColor="hyperlink"/>
      <w:u w:val="single"/>
    </w:rPr>
  </w:style>
  <w:style w:type="character" w:styleId="UnresolvedMention">
    <w:name w:val="Unresolved Mention"/>
    <w:basedOn w:val="DefaultParagraphFont"/>
    <w:uiPriority w:val="99"/>
    <w:semiHidden/>
    <w:unhideWhenUsed/>
    <w:rsid w:val="00344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sswordmet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Harshita Bokam</cp:lastModifiedBy>
  <cp:revision>2</cp:revision>
  <dcterms:created xsi:type="dcterms:W3CDTF">2025-06-03T17:07:00Z</dcterms:created>
  <dcterms:modified xsi:type="dcterms:W3CDTF">2025-06-03T17:07:00Z</dcterms:modified>
  <cp:category/>
</cp:coreProperties>
</file>